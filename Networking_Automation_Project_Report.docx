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369C" w14:textId="1807586E" w:rsidR="00BF32F7" w:rsidRPr="00AE261A" w:rsidRDefault="00000000" w:rsidP="00F83C3B">
      <w:pPr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</w:r>
    </w:p>
    <w:p w14:paraId="253DBA77" w14:textId="1A350487" w:rsidR="00BF32F7" w:rsidRPr="00AE261A" w:rsidRDefault="00AE261A" w:rsidP="00AE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000000" w:rsidRPr="00AE261A">
        <w:rPr>
          <w:rFonts w:ascii="Times New Roman" w:hAnsi="Times New Roman" w:cs="Times New Roman"/>
          <w:b/>
          <w:sz w:val="28"/>
          <w:szCs w:val="28"/>
        </w:rPr>
        <w:t>Networking Automation Project Report</w:t>
      </w:r>
    </w:p>
    <w:p w14:paraId="18AD6493" w14:textId="040AECF3" w:rsidR="00BF32F7" w:rsidRPr="00AE261A" w:rsidRDefault="00000000" w:rsidP="00AE261A">
      <w:pPr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br/>
      </w:r>
      <w:r w:rsidR="00AE261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E261A">
        <w:rPr>
          <w:rFonts w:ascii="Times New Roman" w:hAnsi="Times New Roman" w:cs="Times New Roman"/>
          <w:i/>
          <w:sz w:val="28"/>
          <w:szCs w:val="28"/>
        </w:rPr>
        <w:t>Cisco Configuration Parsing, Validation, and Simulation</w:t>
      </w:r>
    </w:p>
    <w:p w14:paraId="4EF82CD9" w14:textId="77777777" w:rsidR="00BF32F7" w:rsidRPr="00AE261A" w:rsidRDefault="00000000" w:rsidP="00AE261A">
      <w:pPr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</w:r>
    </w:p>
    <w:p w14:paraId="635EF45A" w14:textId="77777777" w:rsidR="00F83C3B" w:rsidRDefault="00F83C3B" w:rsidP="00AE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0CA04370" w14:textId="77777777" w:rsidR="00F83C3B" w:rsidRDefault="00F83C3B" w:rsidP="00AE261A">
      <w:pPr>
        <w:rPr>
          <w:rFonts w:ascii="Times New Roman" w:hAnsi="Times New Roman" w:cs="Times New Roman"/>
          <w:sz w:val="28"/>
          <w:szCs w:val="28"/>
        </w:rPr>
      </w:pPr>
    </w:p>
    <w:p w14:paraId="0DA22240" w14:textId="77777777" w:rsidR="00F83C3B" w:rsidRDefault="00F83C3B" w:rsidP="00AE261A">
      <w:pPr>
        <w:rPr>
          <w:rFonts w:ascii="Times New Roman" w:hAnsi="Times New Roman" w:cs="Times New Roman"/>
          <w:sz w:val="28"/>
          <w:szCs w:val="28"/>
        </w:rPr>
      </w:pPr>
    </w:p>
    <w:p w14:paraId="0A0E1DEE" w14:textId="77777777" w:rsidR="00F83C3B" w:rsidRDefault="00F83C3B" w:rsidP="00AE261A">
      <w:pPr>
        <w:rPr>
          <w:rFonts w:ascii="Times New Roman" w:hAnsi="Times New Roman" w:cs="Times New Roman"/>
          <w:sz w:val="28"/>
          <w:szCs w:val="28"/>
        </w:rPr>
      </w:pPr>
    </w:p>
    <w:p w14:paraId="7F8B169A" w14:textId="63F8EE5C" w:rsidR="00F83C3B" w:rsidRDefault="00F83C3B" w:rsidP="00AE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000000" w:rsidRPr="00AE261A">
        <w:rPr>
          <w:rFonts w:ascii="Times New Roman" w:hAnsi="Times New Roman" w:cs="Times New Roman"/>
          <w:sz w:val="28"/>
          <w:szCs w:val="28"/>
        </w:rPr>
        <w:t>Prepared By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1DD6BAF" w14:textId="00494EBF" w:rsidR="00BF32F7" w:rsidRPr="00AE261A" w:rsidRDefault="00F83C3B" w:rsidP="00AE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E261A" w:rsidRPr="00AE261A">
        <w:rPr>
          <w:rFonts w:ascii="Times New Roman" w:hAnsi="Times New Roman" w:cs="Times New Roman"/>
          <w:sz w:val="28"/>
          <w:szCs w:val="28"/>
        </w:rPr>
        <w:t xml:space="preserve"> Saswanth.M,</w:t>
      </w:r>
    </w:p>
    <w:p w14:paraId="21B2108F" w14:textId="24BAA0E2" w:rsidR="00AE261A" w:rsidRPr="00AE261A" w:rsidRDefault="00F83C3B" w:rsidP="00AE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AE261A" w:rsidRPr="00AE261A">
        <w:rPr>
          <w:rFonts w:ascii="Times New Roman" w:hAnsi="Times New Roman" w:cs="Times New Roman"/>
          <w:sz w:val="28"/>
          <w:szCs w:val="28"/>
        </w:rPr>
        <w:t>EEE third year,</w:t>
      </w:r>
    </w:p>
    <w:p w14:paraId="32773100" w14:textId="77777777" w:rsidR="00F83C3B" w:rsidRDefault="00F83C3B" w:rsidP="00AE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AE261A" w:rsidRPr="00AE261A">
        <w:rPr>
          <w:rFonts w:ascii="Times New Roman" w:hAnsi="Times New Roman" w:cs="Times New Roman"/>
          <w:sz w:val="28"/>
          <w:szCs w:val="28"/>
        </w:rPr>
        <w:t>Karpagam Institute Of Technology,</w:t>
      </w:r>
    </w:p>
    <w:p w14:paraId="511B783C" w14:textId="053FF513" w:rsidR="00AE261A" w:rsidRPr="00AE261A" w:rsidRDefault="00F83C3B" w:rsidP="00AE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AE261A" w:rsidRPr="00AE261A">
        <w:rPr>
          <w:rFonts w:ascii="Times New Roman" w:hAnsi="Times New Roman" w:cs="Times New Roman"/>
          <w:sz w:val="28"/>
          <w:szCs w:val="28"/>
        </w:rPr>
        <w:t>Coimbatore.</w:t>
      </w:r>
    </w:p>
    <w:p w14:paraId="4678CCCD" w14:textId="77777777" w:rsidR="00BF32F7" w:rsidRPr="00AE261A" w:rsidRDefault="00000000" w:rsidP="00AE261A">
      <w:pPr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br w:type="page"/>
      </w:r>
    </w:p>
    <w:p w14:paraId="23559F1A" w14:textId="77777777" w:rsidR="00BF32F7" w:rsidRPr="00AE261A" w:rsidRDefault="00000000" w:rsidP="00AE261A">
      <w:pPr>
        <w:pStyle w:val="Heading1"/>
        <w:rPr>
          <w:rFonts w:ascii="Times New Roman" w:hAnsi="Times New Roman" w:cs="Times New Roman"/>
        </w:rPr>
      </w:pPr>
      <w:r w:rsidRPr="00AE261A">
        <w:rPr>
          <w:rFonts w:ascii="Times New Roman" w:hAnsi="Times New Roman" w:cs="Times New Roman"/>
        </w:rPr>
        <w:lastRenderedPageBreak/>
        <w:t>1. Introduction</w:t>
      </w:r>
    </w:p>
    <w:p w14:paraId="26C57EFD" w14:textId="77777777" w:rsidR="00BF32F7" w:rsidRPr="00AE261A" w:rsidRDefault="00000000" w:rsidP="00AE2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t>This project automates the parsing, validation, and simulation of Cisco router configurations. The system analyzes configuration dumps, builds a network topology, detects configuration issues, validates performance, and simulates operational scenarios (Day-1 boot discovery and Day-2 failure conditions).</w:t>
      </w:r>
    </w:p>
    <w:p w14:paraId="01A581E3" w14:textId="77777777" w:rsidR="00BF32F7" w:rsidRPr="00AE261A" w:rsidRDefault="00000000" w:rsidP="00AE261A">
      <w:pPr>
        <w:pStyle w:val="Heading1"/>
        <w:rPr>
          <w:rFonts w:ascii="Times New Roman" w:hAnsi="Times New Roman" w:cs="Times New Roman"/>
        </w:rPr>
      </w:pPr>
      <w:r w:rsidRPr="00AE261A">
        <w:rPr>
          <w:rFonts w:ascii="Times New Roman" w:hAnsi="Times New Roman" w:cs="Times New Roman"/>
        </w:rPr>
        <w:t>2. Objectives</w:t>
      </w:r>
    </w:p>
    <w:p w14:paraId="45748A00" w14:textId="77777777" w:rsidR="00BF32F7" w:rsidRPr="00AE261A" w:rsidRDefault="00000000" w:rsidP="00AE2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t>The main objectives of the project are:</w:t>
      </w:r>
      <w:r w:rsidRPr="00AE261A">
        <w:rPr>
          <w:rFonts w:ascii="Times New Roman" w:hAnsi="Times New Roman" w:cs="Times New Roman"/>
          <w:sz w:val="28"/>
          <w:szCs w:val="28"/>
        </w:rPr>
        <w:br/>
        <w:t>• Parse router configuration files to auto-generate a network topology.</w:t>
      </w:r>
      <w:r w:rsidRPr="00AE261A">
        <w:rPr>
          <w:rFonts w:ascii="Times New Roman" w:hAnsi="Times New Roman" w:cs="Times New Roman"/>
          <w:sz w:val="28"/>
          <w:szCs w:val="28"/>
        </w:rPr>
        <w:br/>
        <w:t>• Validate network health (duplicate IPs, MTU mismatches, missing peers, loops).</w:t>
      </w:r>
      <w:r w:rsidRPr="00AE261A">
        <w:rPr>
          <w:rFonts w:ascii="Times New Roman" w:hAnsi="Times New Roman" w:cs="Times New Roman"/>
          <w:sz w:val="28"/>
          <w:szCs w:val="28"/>
        </w:rPr>
        <w:br/>
        <w:t>• Evaluate link utilization and recommend optimizations.</w:t>
      </w:r>
      <w:r w:rsidRPr="00AE261A">
        <w:rPr>
          <w:rFonts w:ascii="Times New Roman" w:hAnsi="Times New Roman" w:cs="Times New Roman"/>
          <w:sz w:val="28"/>
          <w:szCs w:val="28"/>
        </w:rPr>
        <w:br/>
        <w:t>• Simulate discovery (ARP/ND, OSPF Hello) and link failure scenarios.</w:t>
      </w:r>
      <w:r w:rsidRPr="00AE261A">
        <w:rPr>
          <w:rFonts w:ascii="Times New Roman" w:hAnsi="Times New Roman" w:cs="Times New Roman"/>
          <w:sz w:val="28"/>
          <w:szCs w:val="28"/>
        </w:rPr>
        <w:br/>
        <w:t>• Generate human-readable reports for administrators.</w:t>
      </w:r>
    </w:p>
    <w:p w14:paraId="22DF061C" w14:textId="77777777" w:rsidR="00BF32F7" w:rsidRPr="00AE261A" w:rsidRDefault="00000000" w:rsidP="00AE261A">
      <w:pPr>
        <w:pStyle w:val="Heading1"/>
        <w:rPr>
          <w:rFonts w:ascii="Times New Roman" w:hAnsi="Times New Roman" w:cs="Times New Roman"/>
        </w:rPr>
      </w:pPr>
      <w:r w:rsidRPr="00AE261A">
        <w:rPr>
          <w:rFonts w:ascii="Times New Roman" w:hAnsi="Times New Roman" w:cs="Times New Roman"/>
        </w:rPr>
        <w:t>3. Tools &amp; Technologies</w:t>
      </w:r>
    </w:p>
    <w:p w14:paraId="60FA1286" w14:textId="77777777" w:rsidR="00BF32F7" w:rsidRPr="00AE261A" w:rsidRDefault="00000000" w:rsidP="00AE2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t>The following technologies and tools were used in this project:</w:t>
      </w:r>
      <w:r w:rsidRPr="00AE261A">
        <w:rPr>
          <w:rFonts w:ascii="Times New Roman" w:hAnsi="Times New Roman" w:cs="Times New Roman"/>
          <w:sz w:val="28"/>
          <w:szCs w:val="28"/>
        </w:rPr>
        <w:br/>
        <w:t>• Programming Language: Python 3.10+</w:t>
      </w:r>
      <w:r w:rsidRPr="00AE261A">
        <w:rPr>
          <w:rFonts w:ascii="Times New Roman" w:hAnsi="Times New Roman" w:cs="Times New Roman"/>
          <w:sz w:val="28"/>
          <w:szCs w:val="28"/>
        </w:rPr>
        <w:br/>
        <w:t>• Library: NetworkX (for graph/topology modeling)</w:t>
      </w:r>
      <w:r w:rsidRPr="00AE261A">
        <w:rPr>
          <w:rFonts w:ascii="Times New Roman" w:hAnsi="Times New Roman" w:cs="Times New Roman"/>
          <w:sz w:val="28"/>
          <w:szCs w:val="28"/>
        </w:rPr>
        <w:br/>
        <w:t>• Input Data: Cisco configuration dumps (`config.dump`)</w:t>
      </w:r>
      <w:r w:rsidRPr="00AE261A">
        <w:rPr>
          <w:rFonts w:ascii="Times New Roman" w:hAnsi="Times New Roman" w:cs="Times New Roman"/>
          <w:sz w:val="28"/>
          <w:szCs w:val="28"/>
        </w:rPr>
        <w:br/>
        <w:t>• Output: Text-based report (`report.txt`)</w:t>
      </w:r>
    </w:p>
    <w:p w14:paraId="74A57AEA" w14:textId="77777777" w:rsidR="00BF32F7" w:rsidRPr="00AE261A" w:rsidRDefault="00000000" w:rsidP="00AE261A">
      <w:pPr>
        <w:pStyle w:val="Heading1"/>
        <w:rPr>
          <w:rFonts w:ascii="Times New Roman" w:hAnsi="Times New Roman" w:cs="Times New Roman"/>
        </w:rPr>
      </w:pPr>
      <w:r w:rsidRPr="00AE261A">
        <w:rPr>
          <w:rFonts w:ascii="Times New Roman" w:hAnsi="Times New Roman" w:cs="Times New Roman"/>
        </w:rPr>
        <w:t>4. Implementation Details</w:t>
      </w:r>
    </w:p>
    <w:p w14:paraId="0B6953DA" w14:textId="77777777" w:rsidR="00BF32F7" w:rsidRPr="00AE261A" w:rsidRDefault="00000000" w:rsidP="00AE2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t>The project was implemented as a modular Python script with the following key components:</w:t>
      </w:r>
      <w:r w:rsidRPr="00AE261A">
        <w:rPr>
          <w:rFonts w:ascii="Times New Roman" w:hAnsi="Times New Roman" w:cs="Times New Roman"/>
          <w:sz w:val="28"/>
          <w:szCs w:val="28"/>
        </w:rPr>
        <w:br/>
        <w:t>• ConfigParser – Parses `.dump` files, extracts hostname, role, interfaces, VLANs, IPs, MTU, and routing protocols.</w:t>
      </w:r>
      <w:r w:rsidRPr="00AE261A">
        <w:rPr>
          <w:rFonts w:ascii="Times New Roman" w:hAnsi="Times New Roman" w:cs="Times New Roman"/>
          <w:sz w:val="28"/>
          <w:szCs w:val="28"/>
        </w:rPr>
        <w:br/>
        <w:t xml:space="preserve">• Topology Builder – Constructs a graph where devices are nodes and links are </w:t>
      </w:r>
      <w:r w:rsidRPr="00AE261A">
        <w:rPr>
          <w:rFonts w:ascii="Times New Roman" w:hAnsi="Times New Roman" w:cs="Times New Roman"/>
          <w:sz w:val="28"/>
          <w:szCs w:val="28"/>
        </w:rPr>
        <w:lastRenderedPageBreak/>
        <w:t>edges with bandwidth/MTU attributes.</w:t>
      </w:r>
      <w:r w:rsidRPr="00AE261A">
        <w:rPr>
          <w:rFonts w:ascii="Times New Roman" w:hAnsi="Times New Roman" w:cs="Times New Roman"/>
          <w:sz w:val="28"/>
          <w:szCs w:val="28"/>
        </w:rPr>
        <w:br/>
        <w:t>• Validator – Performs checks for missing peers, duplicate IPs, MTU mismatches, loops, and conflicting gateway assignments.</w:t>
      </w:r>
      <w:r w:rsidRPr="00AE261A">
        <w:rPr>
          <w:rFonts w:ascii="Times New Roman" w:hAnsi="Times New Roman" w:cs="Times New Roman"/>
          <w:sz w:val="28"/>
          <w:szCs w:val="28"/>
        </w:rPr>
        <w:br/>
        <w:t>• LoadAdvisor – Analyzes traffic load vs link capacity, identifies overutilized links, and suggests ECMP or alternate paths.</w:t>
      </w:r>
      <w:r w:rsidRPr="00AE261A">
        <w:rPr>
          <w:rFonts w:ascii="Times New Roman" w:hAnsi="Times New Roman" w:cs="Times New Roman"/>
          <w:sz w:val="28"/>
          <w:szCs w:val="28"/>
        </w:rPr>
        <w:br/>
        <w:t>• Simulator – Uses multithreading to mimic routers exchanging ARP, OSPF Hellos, and handling link failures.</w:t>
      </w:r>
    </w:p>
    <w:p w14:paraId="62C29AF3" w14:textId="77777777" w:rsidR="00BF32F7" w:rsidRPr="00AE261A" w:rsidRDefault="00000000" w:rsidP="00AE261A">
      <w:pPr>
        <w:pStyle w:val="Heading1"/>
        <w:rPr>
          <w:rFonts w:ascii="Times New Roman" w:hAnsi="Times New Roman" w:cs="Times New Roman"/>
        </w:rPr>
      </w:pPr>
      <w:r w:rsidRPr="00AE261A">
        <w:rPr>
          <w:rFonts w:ascii="Times New Roman" w:hAnsi="Times New Roman" w:cs="Times New Roman"/>
        </w:rPr>
        <w:t>5. Results</w:t>
      </w:r>
    </w:p>
    <w:p w14:paraId="5EBF446D" w14:textId="77777777" w:rsidR="00BF32F7" w:rsidRPr="00AE261A" w:rsidRDefault="00000000" w:rsidP="00AE2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t>Based on the uploaded configs and generated report.txt, the following results were obtained:</w:t>
      </w: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  <w:t>Topology Summary</w:t>
      </w:r>
      <w:r w:rsidRPr="00AE261A">
        <w:rPr>
          <w:rFonts w:ascii="Times New Roman" w:hAnsi="Times New Roman" w:cs="Times New Roman"/>
          <w:sz w:val="28"/>
          <w:szCs w:val="28"/>
        </w:rPr>
        <w:br/>
        <w:t>• Nodes: 2</w:t>
      </w:r>
      <w:r w:rsidRPr="00AE261A">
        <w:rPr>
          <w:rFonts w:ascii="Times New Roman" w:hAnsi="Times New Roman" w:cs="Times New Roman"/>
          <w:sz w:val="28"/>
          <w:szCs w:val="28"/>
        </w:rPr>
        <w:br/>
        <w:t>• Links: 1</w:t>
      </w:r>
      <w:r w:rsidRPr="00AE261A">
        <w:rPr>
          <w:rFonts w:ascii="Times New Roman" w:hAnsi="Times New Roman" w:cs="Times New Roman"/>
          <w:sz w:val="28"/>
          <w:szCs w:val="28"/>
        </w:rPr>
        <w:br/>
        <w:t>• Link: R1 &lt;-&gt; R2, Bandwidth: 1000 Mbps, MTU: (1500, 1500)</w:t>
      </w: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  <w:t>Validation Issues</w:t>
      </w:r>
      <w:r w:rsidRPr="00AE261A">
        <w:rPr>
          <w:rFonts w:ascii="Times New Roman" w:hAnsi="Times New Roman" w:cs="Times New Roman"/>
          <w:sz w:val="28"/>
          <w:szCs w:val="28"/>
        </w:rPr>
        <w:br/>
        <w:t>• No issues detected.</w:t>
      </w: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  <w:t>Load &amp; Recommendations</w:t>
      </w:r>
      <w:r w:rsidRPr="00AE261A">
        <w:rPr>
          <w:rFonts w:ascii="Times New Roman" w:hAnsi="Times New Roman" w:cs="Times New Roman"/>
          <w:sz w:val="28"/>
          <w:szCs w:val="28"/>
        </w:rPr>
        <w:br/>
        <w:t>• No overutilized links detected.</w:t>
      </w:r>
      <w:r w:rsidRPr="00AE261A">
        <w:rPr>
          <w:rFonts w:ascii="Times New Roman" w:hAnsi="Times New Roman" w:cs="Times New Roman"/>
          <w:sz w:val="28"/>
          <w:szCs w:val="28"/>
        </w:rPr>
        <w:br/>
      </w:r>
      <w:r w:rsidRPr="00AE261A">
        <w:rPr>
          <w:rFonts w:ascii="Times New Roman" w:hAnsi="Times New Roman" w:cs="Times New Roman"/>
          <w:sz w:val="28"/>
          <w:szCs w:val="28"/>
        </w:rPr>
        <w:br/>
        <w:t>Link Utilization</w:t>
      </w:r>
      <w:r w:rsidRPr="00AE261A">
        <w:rPr>
          <w:rFonts w:ascii="Times New Roman" w:hAnsi="Times New Roman" w:cs="Times New Roman"/>
          <w:sz w:val="28"/>
          <w:szCs w:val="28"/>
        </w:rPr>
        <w:br/>
        <w:t>• R1 &lt;-&gt; R2: 0.02 (2% of capacity, well within limits).</w:t>
      </w:r>
    </w:p>
    <w:p w14:paraId="6AB0F5DE" w14:textId="77777777" w:rsidR="00BF32F7" w:rsidRPr="00AE261A" w:rsidRDefault="00000000" w:rsidP="00AE261A">
      <w:pPr>
        <w:pStyle w:val="Heading1"/>
        <w:rPr>
          <w:rFonts w:ascii="Times New Roman" w:hAnsi="Times New Roman" w:cs="Times New Roman"/>
        </w:rPr>
      </w:pPr>
      <w:r w:rsidRPr="00AE261A">
        <w:rPr>
          <w:rFonts w:ascii="Times New Roman" w:hAnsi="Times New Roman" w:cs="Times New Roman"/>
        </w:rPr>
        <w:lastRenderedPageBreak/>
        <w:t>6. Conclusion</w:t>
      </w:r>
    </w:p>
    <w:p w14:paraId="21D5318C" w14:textId="77777777" w:rsidR="00BF32F7" w:rsidRPr="00AE261A" w:rsidRDefault="00000000" w:rsidP="00AE2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t>The project successfully demonstrates how Python can be used to automate Cisco network validation and simulation. The given topology is simple (two routers with a single link), fully valid, and underutilized. This confirms that the automation tool works correctly for parsing, validating, and simulating network configs.</w:t>
      </w:r>
    </w:p>
    <w:p w14:paraId="0ADA90EB" w14:textId="77777777" w:rsidR="00BF32F7" w:rsidRPr="00AE261A" w:rsidRDefault="00000000" w:rsidP="00AE261A">
      <w:pPr>
        <w:pStyle w:val="Heading1"/>
        <w:rPr>
          <w:rFonts w:ascii="Times New Roman" w:hAnsi="Times New Roman" w:cs="Times New Roman"/>
        </w:rPr>
      </w:pPr>
      <w:r w:rsidRPr="00AE261A">
        <w:rPr>
          <w:rFonts w:ascii="Times New Roman" w:hAnsi="Times New Roman" w:cs="Times New Roman"/>
        </w:rPr>
        <w:t>7. Future Scope</w:t>
      </w:r>
    </w:p>
    <w:p w14:paraId="7DF63EAA" w14:textId="77777777" w:rsidR="00BF32F7" w:rsidRPr="00AE261A" w:rsidRDefault="00000000" w:rsidP="00AE2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261A">
        <w:rPr>
          <w:rFonts w:ascii="Times New Roman" w:hAnsi="Times New Roman" w:cs="Times New Roman"/>
          <w:sz w:val="28"/>
          <w:szCs w:val="28"/>
        </w:rPr>
        <w:t>The project can be extended with the following improvements:</w:t>
      </w:r>
      <w:r w:rsidRPr="00AE261A">
        <w:rPr>
          <w:rFonts w:ascii="Times New Roman" w:hAnsi="Times New Roman" w:cs="Times New Roman"/>
          <w:sz w:val="28"/>
          <w:szCs w:val="28"/>
        </w:rPr>
        <w:br/>
        <w:t>• Support for larger topologies with multiple routers and switches.</w:t>
      </w:r>
      <w:r w:rsidRPr="00AE261A">
        <w:rPr>
          <w:rFonts w:ascii="Times New Roman" w:hAnsi="Times New Roman" w:cs="Times New Roman"/>
          <w:sz w:val="28"/>
          <w:szCs w:val="28"/>
        </w:rPr>
        <w:br/>
        <w:t>• Integration of real traffic demands from an `endpoints.yaml`.</w:t>
      </w:r>
      <w:r w:rsidRPr="00AE261A">
        <w:rPr>
          <w:rFonts w:ascii="Times New Roman" w:hAnsi="Times New Roman" w:cs="Times New Roman"/>
          <w:sz w:val="28"/>
          <w:szCs w:val="28"/>
        </w:rPr>
        <w:br/>
        <w:t>• Visualization of topology using Graphviz or NetworkX drawing functions.</w:t>
      </w:r>
      <w:r w:rsidRPr="00AE261A">
        <w:rPr>
          <w:rFonts w:ascii="Times New Roman" w:hAnsi="Times New Roman" w:cs="Times New Roman"/>
          <w:sz w:val="28"/>
          <w:szCs w:val="28"/>
        </w:rPr>
        <w:br/>
        <w:t>• Enhanced simulation with routing protocol convergence and failover timing.</w:t>
      </w:r>
    </w:p>
    <w:sectPr w:rsidR="00BF32F7" w:rsidRPr="00AE261A" w:rsidSect="00AE261A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54843">
    <w:abstractNumId w:val="8"/>
  </w:num>
  <w:num w:numId="2" w16cid:durableId="1330407139">
    <w:abstractNumId w:val="6"/>
  </w:num>
  <w:num w:numId="3" w16cid:durableId="317225869">
    <w:abstractNumId w:val="5"/>
  </w:num>
  <w:num w:numId="4" w16cid:durableId="1893928909">
    <w:abstractNumId w:val="4"/>
  </w:num>
  <w:num w:numId="5" w16cid:durableId="545220818">
    <w:abstractNumId w:val="7"/>
  </w:num>
  <w:num w:numId="6" w16cid:durableId="1684939104">
    <w:abstractNumId w:val="3"/>
  </w:num>
  <w:num w:numId="7" w16cid:durableId="805591030">
    <w:abstractNumId w:val="2"/>
  </w:num>
  <w:num w:numId="8" w16cid:durableId="1197768437">
    <w:abstractNumId w:val="1"/>
  </w:num>
  <w:num w:numId="9" w16cid:durableId="166870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261A"/>
    <w:rsid w:val="00B47730"/>
    <w:rsid w:val="00BF32F7"/>
    <w:rsid w:val="00CB0664"/>
    <w:rsid w:val="00F83C3B"/>
    <w:rsid w:val="00F859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BDA70"/>
  <w14:defaultImageDpi w14:val="300"/>
  <w15:docId w15:val="{33A790D1-1E83-4CB3-A7A9-6B79F527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saswanth M</cp:lastModifiedBy>
  <cp:revision>2</cp:revision>
  <dcterms:created xsi:type="dcterms:W3CDTF">2013-12-23T23:15:00Z</dcterms:created>
  <dcterms:modified xsi:type="dcterms:W3CDTF">2025-08-30T05:48:00Z</dcterms:modified>
  <cp:category/>
</cp:coreProperties>
</file>